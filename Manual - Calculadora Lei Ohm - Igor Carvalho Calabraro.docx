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0016D" w14:textId="2C653FF2" w:rsidR="008773F0" w:rsidRPr="003C5AA8" w:rsidRDefault="00000000">
      <w:pPr>
        <w:pStyle w:val="Ttulo"/>
        <w:rPr>
          <w:rFonts w:ascii="Arial" w:hAnsi="Arial" w:cs="Arial"/>
          <w:lang w:val="pt-BR"/>
        </w:rPr>
      </w:pPr>
      <w:r w:rsidRPr="003C5AA8">
        <w:rPr>
          <w:rFonts w:ascii="Arial" w:hAnsi="Arial" w:cs="Arial"/>
          <w:lang w:val="pt-BR"/>
        </w:rPr>
        <w:t>Manual de Utilização</w:t>
      </w:r>
      <w:r w:rsidRPr="003C5AA8">
        <w:rPr>
          <w:rFonts w:ascii="Arial" w:hAnsi="Arial" w:cs="Arial"/>
          <w:lang w:val="pt-BR"/>
        </w:rPr>
        <w:br/>
        <w:t>Calculadora da Lei de Ohm</w:t>
      </w:r>
    </w:p>
    <w:p w14:paraId="5C338850" w14:textId="77777777" w:rsidR="008773F0" w:rsidRPr="003C5AA8" w:rsidRDefault="00000000">
      <w:pPr>
        <w:pStyle w:val="Ttulo1"/>
        <w:rPr>
          <w:rFonts w:ascii="Arial" w:hAnsi="Arial" w:cs="Arial"/>
          <w:lang w:val="pt-BR"/>
        </w:rPr>
      </w:pPr>
      <w:r w:rsidRPr="003C5AA8">
        <w:rPr>
          <w:rFonts w:ascii="Arial" w:hAnsi="Arial" w:cs="Arial"/>
          <w:lang w:val="pt-BR"/>
        </w:rPr>
        <w:t>Introdução Teórica</w:t>
      </w:r>
    </w:p>
    <w:p w14:paraId="40015D79" w14:textId="77777777" w:rsidR="008773F0" w:rsidRPr="003C5AA8" w:rsidRDefault="00000000">
      <w:pPr>
        <w:rPr>
          <w:rFonts w:ascii="Arial" w:hAnsi="Arial" w:cs="Arial"/>
          <w:lang w:val="pt-BR"/>
        </w:rPr>
      </w:pPr>
      <w:r w:rsidRPr="003C5AA8">
        <w:rPr>
          <w:rFonts w:ascii="Arial" w:hAnsi="Arial" w:cs="Arial"/>
          <w:lang w:val="pt-BR"/>
        </w:rPr>
        <w:t>A Lei de Ohm é uma das leis fundamentais da eletricidade, estabelecendo a relação entre tensão (V), corrente (I) e resistência (R) em um circuito elétrico. Essa relação é expressa pela fórmula:</w:t>
      </w:r>
      <w:r w:rsidRPr="003C5AA8">
        <w:rPr>
          <w:rFonts w:ascii="Arial" w:hAnsi="Arial" w:cs="Arial"/>
          <w:lang w:val="pt-BR"/>
        </w:rPr>
        <w:br/>
      </w:r>
      <w:r w:rsidRPr="003C5AA8">
        <w:rPr>
          <w:rFonts w:ascii="Arial" w:hAnsi="Arial" w:cs="Arial"/>
          <w:lang w:val="pt-BR"/>
        </w:rPr>
        <w:br/>
        <w:t xml:space="preserve">    V = R × I</w:t>
      </w:r>
      <w:r w:rsidRPr="003C5AA8">
        <w:rPr>
          <w:rFonts w:ascii="Arial" w:hAnsi="Arial" w:cs="Arial"/>
          <w:lang w:val="pt-BR"/>
        </w:rPr>
        <w:br/>
      </w:r>
      <w:r w:rsidRPr="003C5AA8">
        <w:rPr>
          <w:rFonts w:ascii="Arial" w:hAnsi="Arial" w:cs="Arial"/>
          <w:lang w:val="pt-BR"/>
        </w:rPr>
        <w:br/>
        <w:t>onde:</w:t>
      </w:r>
      <w:r w:rsidRPr="003C5AA8">
        <w:rPr>
          <w:rFonts w:ascii="Arial" w:hAnsi="Arial" w:cs="Arial"/>
          <w:lang w:val="pt-BR"/>
        </w:rPr>
        <w:br/>
        <w:t>- V representa a tensão elétrica em volts (V),</w:t>
      </w:r>
      <w:r w:rsidRPr="003C5AA8">
        <w:rPr>
          <w:rFonts w:ascii="Arial" w:hAnsi="Arial" w:cs="Arial"/>
          <w:lang w:val="pt-BR"/>
        </w:rPr>
        <w:br/>
        <w:t>- R é a resistência elétrica em ohms (Ohms),</w:t>
      </w:r>
      <w:r w:rsidRPr="003C5AA8">
        <w:rPr>
          <w:rFonts w:ascii="Arial" w:hAnsi="Arial" w:cs="Arial"/>
          <w:lang w:val="pt-BR"/>
        </w:rPr>
        <w:br/>
        <w:t>- I é a corrente elétrica em amperes (A).</w:t>
      </w:r>
      <w:r w:rsidRPr="003C5AA8">
        <w:rPr>
          <w:rFonts w:ascii="Arial" w:hAnsi="Arial" w:cs="Arial"/>
          <w:lang w:val="pt-BR"/>
        </w:rPr>
        <w:br/>
      </w:r>
      <w:r w:rsidRPr="003C5AA8">
        <w:rPr>
          <w:rFonts w:ascii="Arial" w:hAnsi="Arial" w:cs="Arial"/>
          <w:lang w:val="pt-BR"/>
        </w:rPr>
        <w:br/>
        <w:t>A calculadora aqui apresentada foi desenvolvida em linguagem Kotlin com o objetivo de facilitar a aplicação dessa fórmula em três cenários: cálculo da tensão, da corrente e da resistência. Ela opera por meio de uma interface interativa em linha de comando, permitindo ao usuário inserir os dados necessários e obter os resultados com precisão e segurança.</w:t>
      </w:r>
      <w:r w:rsidRPr="003C5AA8">
        <w:rPr>
          <w:rFonts w:ascii="Arial" w:hAnsi="Arial" w:cs="Arial"/>
          <w:lang w:val="pt-BR"/>
        </w:rPr>
        <w:br/>
      </w:r>
    </w:p>
    <w:p w14:paraId="0F6BC0D4" w14:textId="77777777" w:rsidR="008773F0" w:rsidRPr="003C5AA8" w:rsidRDefault="00000000">
      <w:pPr>
        <w:pStyle w:val="Ttulo1"/>
        <w:rPr>
          <w:rFonts w:ascii="Arial" w:hAnsi="Arial" w:cs="Arial"/>
          <w:lang w:val="pt-BR"/>
        </w:rPr>
      </w:pPr>
      <w:r w:rsidRPr="003C5AA8">
        <w:rPr>
          <w:rFonts w:ascii="Arial" w:hAnsi="Arial" w:cs="Arial"/>
          <w:lang w:val="pt-BR"/>
        </w:rPr>
        <w:t>Instruções de Utilização</w:t>
      </w:r>
    </w:p>
    <w:p w14:paraId="33D13EA3" w14:textId="292EECCF" w:rsidR="008773F0" w:rsidRPr="003C5AA8" w:rsidRDefault="00000000">
      <w:pPr>
        <w:rPr>
          <w:rFonts w:ascii="Arial" w:hAnsi="Arial" w:cs="Arial"/>
        </w:rPr>
      </w:pPr>
      <w:r w:rsidRPr="003C5AA8">
        <w:rPr>
          <w:rFonts w:ascii="Arial" w:hAnsi="Arial" w:cs="Arial"/>
          <w:lang w:val="pt-BR"/>
        </w:rPr>
        <w:t>FUNCIONAMENTO DO PROGRAMA:</w:t>
      </w:r>
      <w:r w:rsidRPr="003C5AA8">
        <w:rPr>
          <w:rFonts w:ascii="Arial" w:hAnsi="Arial" w:cs="Arial"/>
          <w:lang w:val="pt-BR"/>
        </w:rPr>
        <w:br/>
      </w:r>
      <w:r w:rsidRPr="003C5AA8">
        <w:rPr>
          <w:rFonts w:ascii="Arial" w:hAnsi="Arial" w:cs="Arial"/>
          <w:lang w:val="pt-BR"/>
        </w:rPr>
        <w:br/>
        <w:t>1. Ao iniciar o programa, será exibido um menu com as seguintes opções:</w:t>
      </w:r>
      <w:r w:rsidRPr="003C5AA8">
        <w:rPr>
          <w:rFonts w:ascii="Arial" w:hAnsi="Arial" w:cs="Arial"/>
          <w:lang w:val="pt-BR"/>
        </w:rPr>
        <w:br/>
        <w:t xml:space="preserve">   1. Calcular Tensão (V)</w:t>
      </w:r>
      <w:r w:rsidRPr="003C5AA8">
        <w:rPr>
          <w:rFonts w:ascii="Arial" w:hAnsi="Arial" w:cs="Arial"/>
          <w:lang w:val="pt-BR"/>
        </w:rPr>
        <w:br/>
        <w:t xml:space="preserve">   2. Calcular Corrente (I)</w:t>
      </w:r>
      <w:r w:rsidRPr="003C5AA8">
        <w:rPr>
          <w:rFonts w:ascii="Arial" w:hAnsi="Arial" w:cs="Arial"/>
          <w:lang w:val="pt-BR"/>
        </w:rPr>
        <w:br/>
        <w:t xml:space="preserve">   3. Calcular Resistência (R)</w:t>
      </w:r>
      <w:r w:rsidRPr="003C5AA8">
        <w:rPr>
          <w:rFonts w:ascii="Arial" w:hAnsi="Arial" w:cs="Arial"/>
          <w:lang w:val="pt-BR"/>
        </w:rPr>
        <w:br/>
        <w:t xml:space="preserve">   4. Sair</w:t>
      </w:r>
      <w:r w:rsidRPr="003C5AA8">
        <w:rPr>
          <w:rFonts w:ascii="Arial" w:hAnsi="Arial" w:cs="Arial"/>
          <w:lang w:val="pt-BR"/>
        </w:rPr>
        <w:br/>
      </w:r>
      <w:r w:rsidRPr="003C5AA8">
        <w:rPr>
          <w:rFonts w:ascii="Arial" w:hAnsi="Arial" w:cs="Arial"/>
          <w:lang w:val="pt-BR"/>
        </w:rPr>
        <w:br/>
        <w:t>2. O usuário deve digitar o número da opção desejada.</w:t>
      </w:r>
      <w:r w:rsidRPr="003C5AA8">
        <w:rPr>
          <w:rFonts w:ascii="Arial" w:hAnsi="Arial" w:cs="Arial"/>
          <w:lang w:val="pt-BR"/>
        </w:rPr>
        <w:br/>
      </w:r>
      <w:r w:rsidRPr="003C5AA8">
        <w:rPr>
          <w:rFonts w:ascii="Arial" w:hAnsi="Arial" w:cs="Arial"/>
          <w:lang w:val="pt-BR"/>
        </w:rPr>
        <w:br/>
        <w:t>3. O programa então solicitará os dados necessários para o cálculo escolhido:</w:t>
      </w:r>
      <w:r w:rsidRPr="003C5AA8">
        <w:rPr>
          <w:rFonts w:ascii="Arial" w:hAnsi="Arial" w:cs="Arial"/>
          <w:lang w:val="pt-BR"/>
        </w:rPr>
        <w:br/>
        <w:t xml:space="preserve">   - Para Tensão: resistência (R) e corrente (I)</w:t>
      </w:r>
      <w:r w:rsidRPr="003C5AA8">
        <w:rPr>
          <w:rFonts w:ascii="Arial" w:hAnsi="Arial" w:cs="Arial"/>
          <w:lang w:val="pt-BR"/>
        </w:rPr>
        <w:br/>
        <w:t xml:space="preserve">   - Para Corrente: tensão (V) e resistência (R)</w:t>
      </w:r>
      <w:r w:rsidRPr="003C5AA8">
        <w:rPr>
          <w:rFonts w:ascii="Arial" w:hAnsi="Arial" w:cs="Arial"/>
          <w:lang w:val="pt-BR"/>
        </w:rPr>
        <w:br/>
        <w:t xml:space="preserve">   - Para Resistência: tensão (V) e corrente (I)</w:t>
      </w:r>
      <w:r w:rsidRPr="003C5AA8">
        <w:rPr>
          <w:rFonts w:ascii="Arial" w:hAnsi="Arial" w:cs="Arial"/>
          <w:lang w:val="pt-BR"/>
        </w:rPr>
        <w:br/>
      </w:r>
      <w:r w:rsidRPr="003C5AA8">
        <w:rPr>
          <w:rFonts w:ascii="Arial" w:hAnsi="Arial" w:cs="Arial"/>
          <w:lang w:val="pt-BR"/>
        </w:rPr>
        <w:br/>
        <w:t>4. As entradas são validadas para garantir que sejam números positivos. Além disso, o programa impede divisões por zero.</w:t>
      </w:r>
      <w:r w:rsidRPr="003C5AA8">
        <w:rPr>
          <w:rFonts w:ascii="Arial" w:hAnsi="Arial" w:cs="Arial"/>
          <w:lang w:val="pt-BR"/>
        </w:rPr>
        <w:br/>
      </w:r>
      <w:r w:rsidRPr="003C5AA8">
        <w:rPr>
          <w:rFonts w:ascii="Arial" w:hAnsi="Arial" w:cs="Arial"/>
          <w:lang w:val="pt-BR"/>
        </w:rPr>
        <w:lastRenderedPageBreak/>
        <w:br/>
        <w:t>5. Após o cálculo, o resultado é exibido com duas casas decimais e o menu é apresentado novamente.</w:t>
      </w:r>
      <w:r w:rsidRPr="003C5AA8">
        <w:rPr>
          <w:rFonts w:ascii="Arial" w:hAnsi="Arial" w:cs="Arial"/>
          <w:lang w:val="pt-BR"/>
        </w:rPr>
        <w:br/>
      </w:r>
      <w:r w:rsidRPr="003C5AA8">
        <w:rPr>
          <w:rFonts w:ascii="Arial" w:hAnsi="Arial" w:cs="Arial"/>
          <w:lang w:val="pt-BR"/>
        </w:rPr>
        <w:br/>
        <w:t>6. Ao selecionar a opção 4, o programa exibe uma mensagem de encerramento personalizada com nome e RA do aluno.</w:t>
      </w:r>
      <w:r w:rsidRPr="003C5AA8">
        <w:rPr>
          <w:rFonts w:ascii="Arial" w:hAnsi="Arial" w:cs="Arial"/>
          <w:lang w:val="pt-BR"/>
        </w:rPr>
        <w:br/>
      </w:r>
      <w:r w:rsidRPr="003C5AA8">
        <w:rPr>
          <w:rFonts w:ascii="Arial" w:hAnsi="Arial" w:cs="Arial"/>
          <w:lang w:val="pt-BR"/>
        </w:rPr>
        <w:br/>
      </w:r>
      <w:proofErr w:type="spellStart"/>
      <w:r w:rsidRPr="003C5AA8">
        <w:rPr>
          <w:rFonts w:ascii="Arial" w:hAnsi="Arial" w:cs="Arial"/>
        </w:rPr>
        <w:t>Programa</w:t>
      </w:r>
      <w:proofErr w:type="spellEnd"/>
      <w:r w:rsidRPr="003C5AA8">
        <w:rPr>
          <w:rFonts w:ascii="Arial" w:hAnsi="Arial" w:cs="Arial"/>
        </w:rPr>
        <w:t xml:space="preserve"> </w:t>
      </w:r>
      <w:proofErr w:type="spellStart"/>
      <w:r w:rsidRPr="003C5AA8">
        <w:rPr>
          <w:rFonts w:ascii="Arial" w:hAnsi="Arial" w:cs="Arial"/>
        </w:rPr>
        <w:t>desenvolvido</w:t>
      </w:r>
      <w:proofErr w:type="spellEnd"/>
      <w:r w:rsidRPr="003C5AA8">
        <w:rPr>
          <w:rFonts w:ascii="Arial" w:hAnsi="Arial" w:cs="Arial"/>
        </w:rPr>
        <w:t xml:space="preserve"> </w:t>
      </w:r>
      <w:proofErr w:type="spellStart"/>
      <w:r w:rsidRPr="003C5AA8">
        <w:rPr>
          <w:rFonts w:ascii="Arial" w:hAnsi="Arial" w:cs="Arial"/>
        </w:rPr>
        <w:t>por</w:t>
      </w:r>
      <w:proofErr w:type="spellEnd"/>
      <w:r w:rsidRPr="003C5AA8">
        <w:rPr>
          <w:rFonts w:ascii="Arial" w:hAnsi="Arial" w:cs="Arial"/>
        </w:rPr>
        <w:t xml:space="preserve"> Igor Carvalho Calabraro, RA R8651G2.</w:t>
      </w:r>
      <w:r w:rsidRPr="003C5AA8">
        <w:rPr>
          <w:rFonts w:ascii="Arial" w:hAnsi="Arial" w:cs="Arial"/>
        </w:rPr>
        <w:br/>
      </w:r>
    </w:p>
    <w:sectPr w:rsidR="008773F0" w:rsidRPr="003C5A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8060345">
    <w:abstractNumId w:val="8"/>
  </w:num>
  <w:num w:numId="2" w16cid:durableId="1394811068">
    <w:abstractNumId w:val="6"/>
  </w:num>
  <w:num w:numId="3" w16cid:durableId="956566434">
    <w:abstractNumId w:val="5"/>
  </w:num>
  <w:num w:numId="4" w16cid:durableId="903217208">
    <w:abstractNumId w:val="4"/>
  </w:num>
  <w:num w:numId="5" w16cid:durableId="1795827533">
    <w:abstractNumId w:val="7"/>
  </w:num>
  <w:num w:numId="6" w16cid:durableId="261886283">
    <w:abstractNumId w:val="3"/>
  </w:num>
  <w:num w:numId="7" w16cid:durableId="1472746544">
    <w:abstractNumId w:val="2"/>
  </w:num>
  <w:num w:numId="8" w16cid:durableId="120929540">
    <w:abstractNumId w:val="1"/>
  </w:num>
  <w:num w:numId="9" w16cid:durableId="1315259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4FA5"/>
    <w:rsid w:val="0029639D"/>
    <w:rsid w:val="00326F90"/>
    <w:rsid w:val="003C5AA8"/>
    <w:rsid w:val="008773F0"/>
    <w:rsid w:val="00AA1D8D"/>
    <w:rsid w:val="00B47730"/>
    <w:rsid w:val="00CB0664"/>
    <w:rsid w:val="00DE6E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B176C3"/>
  <w14:defaultImageDpi w14:val="300"/>
  <w15:docId w15:val="{C88807B5-96C6-448F-803F-B1271B731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CALABRARO</dc:creator>
  <cp:keywords/>
  <dc:description>generated by python-docx</dc:description>
  <cp:lastModifiedBy>IGOR CALABRARO</cp:lastModifiedBy>
  <cp:revision>2</cp:revision>
  <dcterms:created xsi:type="dcterms:W3CDTF">2025-03-27T02:42:00Z</dcterms:created>
  <dcterms:modified xsi:type="dcterms:W3CDTF">2025-03-27T02:42:00Z</dcterms:modified>
  <cp:category/>
</cp:coreProperties>
</file>